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API Documentation for Movie Database Application</w:t>
      </w:r>
    </w:p>
    <w:p>
      <w:pPr>
        <w:pStyle w:val="Heading1"/>
      </w:pPr>
      <w:r>
        <w:t>Base URL</w:t>
      </w:r>
    </w:p>
    <w:p>
      <w:r>
        <w:br/>
        <w:t>http://localhost:5000</w:t>
        <w:br/>
      </w:r>
    </w:p>
    <w:p>
      <w:pPr>
        <w:pStyle w:val="Heading2"/>
      </w:pPr>
      <w:r>
        <w:t>Authentication APIs</w:t>
      </w:r>
    </w:p>
    <w:p>
      <w:pPr>
        <w:pStyle w:val="Heading3"/>
      </w:pPr>
      <w:r>
        <w:t>1. Login</w:t>
      </w:r>
    </w:p>
    <w:p>
      <w:r>
        <w:br/>
        <w:t>- Endpoint: /login</w:t>
        <w:br/>
        <w:t>- Method: POST</w:t>
        <w:br/>
        <w:t>- Description: Authenticates a user using their email and password. Returns a JWT token on successful login.</w:t>
        <w:br/>
        <w:t>- Request Body:</w:t>
        <w:br/>
        <w:t>{</w:t>
        <w:br/>
        <w:t xml:space="preserve">  "email": "user@example.com",  // The user's email</w:t>
        <w:br/>
        <w:t xml:space="preserve">  "password": "password123"     // The user's password (plaintext)</w:t>
        <w:br/>
        <w:t>}</w:t>
        <w:br/>
        <w:t>- Response:</w:t>
        <w:br/>
        <w:t xml:space="preserve">  Success (200 OK):</w:t>
        <w:br/>
        <w:t xml:space="preserve">  {</w:t>
        <w:br/>
        <w:t xml:space="preserve">    "token": "your_jwt_token"  // JWT token to be used in subsequent requests</w:t>
        <w:br/>
        <w:t xml:space="preserve">  }</w:t>
        <w:br/>
        <w:t xml:space="preserve">  Error (400 Bad Request):</w:t>
        <w:br/>
        <w:t xml:space="preserve">  {</w:t>
        <w:br/>
        <w:t xml:space="preserve">    "message": "Invalid credentials"  // Invalid email or password</w:t>
        <w:br/>
        <w:t xml:space="preserve">  }</w:t>
        <w:br/>
        <w:t xml:space="preserve">  Error (500 Internal Server Error):</w:t>
        <w:br/>
        <w:t xml:space="preserve">  {</w:t>
        <w:br/>
        <w:t xml:space="preserve">    "message": "Server error"</w:t>
        <w:br/>
        <w:t xml:space="preserve">  }</w:t>
        <w:br/>
        <w:t>- Example:</w:t>
        <w:br/>
        <w:t xml:space="preserve">  POST /login</w:t>
        <w:br/>
        <w:t xml:space="preserve">  Content-Type: application/json</w:t>
        <w:br/>
        <w:t xml:space="preserve">  {</w:t>
        <w:br/>
        <w:t xml:space="preserve">    "email": "user@example.com",</w:t>
        <w:br/>
        <w:t xml:space="preserve">    "password": "password123"</w:t>
        <w:br/>
        <w:t xml:space="preserve">  }</w:t>
        <w:br/>
      </w:r>
    </w:p>
    <w:p>
      <w:pPr>
        <w:pStyle w:val="Heading3"/>
      </w:pPr>
      <w:r>
        <w:t>2. Logout</w:t>
      </w:r>
    </w:p>
    <w:p>
      <w:r>
        <w:br/>
        <w:t>- Endpoint: /logout</w:t>
        <w:br/>
        <w:t>- Method: POST</w:t>
        <w:br/>
        <w:t>- Description: Logs the user out by removing the JWT token. This requires the frontend to delete the token from storage (e.g., localStorage).</w:t>
        <w:br/>
        <w:t>- Request Body: None</w:t>
        <w:br/>
        <w:t>- Response:</w:t>
        <w:br/>
        <w:t xml:space="preserve">  Success (200 OK):</w:t>
        <w:br/>
        <w:t xml:space="preserve">  {</w:t>
        <w:br/>
        <w:t xml:space="preserve">    "message": "Logged out successfully"</w:t>
        <w:br/>
        <w:t xml:space="preserve">  }</w:t>
        <w:br/>
        <w:t xml:space="preserve">  Error (400 Bad Request):</w:t>
        <w:br/>
        <w:t xml:space="preserve">  {</w:t>
        <w:br/>
        <w:t xml:space="preserve">    "message": "Logout failed"</w:t>
        <w:br/>
        <w:t xml:space="preserve">  }</w:t>
        <w:br/>
        <w:t>- Example:</w:t>
        <w:br/>
        <w:t xml:space="preserve">  POST /logout</w:t>
        <w:br/>
      </w:r>
    </w:p>
    <w:p>
      <w:pPr>
        <w:pStyle w:val="Heading2"/>
      </w:pPr>
      <w:r>
        <w:t>Movie Management APIs</w:t>
      </w:r>
    </w:p>
    <w:p>
      <w:pPr>
        <w:pStyle w:val="Heading3"/>
      </w:pPr>
      <w:r>
        <w:t>3. Get All Movies</w:t>
      </w:r>
    </w:p>
    <w:p>
      <w:r>
        <w:br/>
        <w:t>- Endpoint: /movies</w:t>
        <w:br/>
        <w:t>- Method: GET</w:t>
        <w:br/>
        <w:t>- Description: Fetches a list of all movies stored in the database.</w:t>
        <w:br/>
        <w:t>- Request Body: None</w:t>
        <w:br/>
        <w:t>- Response:</w:t>
        <w:br/>
        <w:t xml:space="preserve">  Success (200 OK):</w:t>
        <w:br/>
        <w:t xml:space="preserve">  [</w:t>
        <w:br/>
        <w:t xml:space="preserve">    {</w:t>
        <w:br/>
        <w:t xml:space="preserve">      "_id": "movie_id_1",</w:t>
        <w:br/>
        <w:t xml:space="preserve">      "title": "Movie Title",</w:t>
        <w:br/>
        <w:t xml:space="preserve">      "publishingYear": 2020,</w:t>
        <w:br/>
        <w:t xml:space="preserve">      "poster": "uploads/movie_poster.jpg"</w:t>
        <w:br/>
        <w:t xml:space="preserve">    },</w:t>
        <w:br/>
        <w:t xml:space="preserve">    {</w:t>
        <w:br/>
        <w:t xml:space="preserve">      "_id": "movie_id_2",</w:t>
        <w:br/>
        <w:t xml:space="preserve">      "title": "Another Movie",</w:t>
        <w:br/>
        <w:t xml:space="preserve">      "publishingYear": 2021,</w:t>
        <w:br/>
        <w:t xml:space="preserve">      "poster": "uploads/another_movie_poster.jpg"</w:t>
        <w:br/>
        <w:t xml:space="preserve">    }</w:t>
        <w:br/>
        <w:t xml:space="preserve">  ]</w:t>
        <w:br/>
        <w:t xml:space="preserve">  Error (400 Bad Request):</w:t>
        <w:br/>
        <w:t xml:space="preserve">  {</w:t>
        <w:br/>
        <w:t xml:space="preserve">    "message": "Unable to fetch movies"</w:t>
        <w:br/>
        <w:t xml:space="preserve">  }</w:t>
        <w:br/>
        <w:t>- Example:</w:t>
        <w:br/>
        <w:t xml:space="preserve">  GET /movies</w:t>
        <w:br/>
      </w:r>
    </w:p>
    <w:p>
      <w:pPr>
        <w:pStyle w:val="Heading3"/>
      </w:pPr>
      <w:r>
        <w:t>4. Create a New Movie</w:t>
      </w:r>
    </w:p>
    <w:p>
      <w:r>
        <w:br/>
        <w:t>- Endpoint: /movies</w:t>
        <w:br/>
        <w:t>- Method: POST</w:t>
        <w:br/>
        <w:t>- Description: Creates a new movie entry in the database. The poster image is uploaded as a binary file (multipart/form-data).</w:t>
        <w:br/>
        <w:t>- Request Body:</w:t>
        <w:br/>
        <w:t>{</w:t>
        <w:br/>
        <w:t xml:space="preserve">  "title": "Movie Title",        // The title of the movie</w:t>
        <w:br/>
        <w:t xml:space="preserve">  "publishingYear": 2020,        // The publishing year of the movie</w:t>
        <w:br/>
        <w:t xml:space="preserve">  "poster": "&lt;binary_image&gt;"     // The poster image (multipart/form-data)</w:t>
        <w:br/>
        <w:t>}</w:t>
        <w:br/>
        <w:t>- Response:</w:t>
        <w:br/>
        <w:t xml:space="preserve">  Success (201 Created):</w:t>
        <w:br/>
        <w:t xml:space="preserve">  {</w:t>
        <w:br/>
        <w:t xml:space="preserve">    "_id": "new_movie_id",</w:t>
        <w:br/>
        <w:t xml:space="preserve">    "title": "Movie Title",</w:t>
        <w:br/>
        <w:t xml:space="preserve">    "publishingYear": 2020,</w:t>
        <w:br/>
        <w:t xml:space="preserve">    "poster": "uploads/movie_poster.jpg"</w:t>
        <w:br/>
        <w:t xml:space="preserve">  }</w:t>
        <w:br/>
        <w:t xml:space="preserve">  Error (400 Bad Request):</w:t>
        <w:br/>
        <w:t xml:space="preserve">  {</w:t>
        <w:br/>
        <w:t xml:space="preserve">    "message": "Error creating movie"</w:t>
        <w:br/>
        <w:t xml:space="preserve">  }</w:t>
        <w:br/>
        <w:t>- Example:</w:t>
        <w:br/>
        <w:t xml:space="preserve">  POST /movies</w:t>
        <w:br/>
        <w:t xml:space="preserve">  Content-Type: multipart/form-data</w:t>
        <w:br/>
        <w:t xml:space="preserve">  {</w:t>
        <w:br/>
        <w:t xml:space="preserve">    "title": "Movie Title",</w:t>
        <w:br/>
        <w:t xml:space="preserve">    "publishingYear": 2020,</w:t>
        <w:br/>
        <w:t xml:space="preserve">    "poster": &lt;image-file&gt;   // The image file should be attached here</w:t>
        <w:br/>
        <w:t xml:space="preserve">  }</w:t>
        <w:br/>
      </w:r>
    </w:p>
    <w:p>
      <w:pPr>
        <w:pStyle w:val="Heading3"/>
      </w:pPr>
      <w:r>
        <w:t>5. Update an Existing Movie</w:t>
      </w:r>
    </w:p>
    <w:p>
      <w:r>
        <w:br/>
        <w:t>- Endpoint: /movies/:id</w:t>
        <w:br/>
        <w:t>- Method: PUT</w:t>
        <w:br/>
        <w:t>- Description: Updates an existing movie. The poster image is optional and can be uploaded as a binary file.</w:t>
        <w:br/>
        <w:t>- Request Body:</w:t>
        <w:br/>
        <w:t>{</w:t>
        <w:br/>
        <w:t xml:space="preserve">  "title": "Updated Movie Title",   // Updated title of the movie</w:t>
        <w:br/>
        <w:t xml:space="preserve">  "publishingYear": 2021,           // Updated publishing year</w:t>
        <w:br/>
        <w:t xml:space="preserve">  "poster": "&lt;binary_image&gt;"        // Updated poster image (optional, can be binary)</w:t>
        <w:br/>
        <w:t>}</w:t>
        <w:br/>
        <w:t>- Response:</w:t>
        <w:br/>
        <w:t xml:space="preserve">  Success (200 OK):</w:t>
        <w:br/>
        <w:t xml:space="preserve">  {</w:t>
        <w:br/>
        <w:t xml:space="preserve">    "_id": "existing_movie_id",</w:t>
        <w:br/>
        <w:t xml:space="preserve">    "title": "Updated Movie Title",</w:t>
        <w:br/>
        <w:t xml:space="preserve">    "publishingYear": 2021,</w:t>
        <w:br/>
        <w:t xml:space="preserve">    "poster": "uploads/updated_movie_poster.jpg"</w:t>
        <w:br/>
        <w:t xml:space="preserve">  }</w:t>
        <w:br/>
        <w:t xml:space="preserve">  Error (400 Bad Request):</w:t>
        <w:br/>
        <w:t xml:space="preserve">  {</w:t>
        <w:br/>
        <w:t xml:space="preserve">    "message": "Error updating movie"</w:t>
        <w:br/>
        <w:t xml:space="preserve">  }</w:t>
        <w:br/>
        <w:t>- Example:</w:t>
        <w:br/>
        <w:t xml:space="preserve">  PUT /movies/12345</w:t>
        <w:br/>
        <w:t xml:space="preserve">  Content-Type: multipart/form-data</w:t>
        <w:br/>
        <w:t xml:space="preserve">  {</w:t>
        <w:br/>
        <w:t xml:space="preserve">    "title": "Updated Movie Title",</w:t>
        <w:br/>
        <w:t xml:space="preserve">    "publishingYear": 2021,</w:t>
        <w:br/>
        <w:t xml:space="preserve">    "poster": &lt;image-file&gt;  // The updated image file should be attached here</w:t>
        <w:br/>
        <w:t xml:space="preserve">  }</w:t>
        <w:br/>
      </w:r>
    </w:p>
    <w:p>
      <w:pPr>
        <w:pStyle w:val="Heading3"/>
      </w:pPr>
      <w:r>
        <w:t>6. Delete a Movie</w:t>
      </w:r>
    </w:p>
    <w:p>
      <w:r>
        <w:br/>
        <w:t>- Endpoint: /movies/:id</w:t>
        <w:br/>
        <w:t>- Method: DELETE</w:t>
        <w:br/>
        <w:t>- Description: Deletes a movie from the database by its id.</w:t>
        <w:br/>
        <w:t>- Request Body: None</w:t>
        <w:br/>
        <w:t>- Response:</w:t>
        <w:br/>
        <w:t xml:space="preserve">  Success (200 OK):</w:t>
        <w:br/>
        <w:t xml:space="preserve">  {</w:t>
        <w:br/>
        <w:t xml:space="preserve">    "message": "Movie deleted successfully"</w:t>
        <w:br/>
        <w:t xml:space="preserve">  }</w:t>
        <w:br/>
        <w:t xml:space="preserve">  Error (400 Bad Request):</w:t>
        <w:br/>
        <w:t xml:space="preserve">  {</w:t>
        <w:br/>
        <w:t xml:space="preserve">    "message": "Error deleting movie"</w:t>
        <w:br/>
        <w:t xml:space="preserve">  }</w:t>
        <w:br/>
        <w:t>- Example:</w:t>
        <w:br/>
        <w:t xml:space="preserve">  DELETE /movies/12345</w:t>
        <w:br/>
      </w:r>
    </w:p>
    <w:p>
      <w:pPr>
        <w:pStyle w:val="Heading2"/>
      </w:pPr>
      <w:r>
        <w:t>JWT Token Authentication</w:t>
      </w:r>
    </w:p>
    <w:p>
      <w:pPr>
        <w:pStyle w:val="Heading3"/>
      </w:pPr>
      <w:r>
        <w:t>How to Use JWT Token</w:t>
      </w:r>
    </w:p>
    <w:p>
      <w:r>
        <w:br/>
        <w:t>- After logging in successfully, you will receive a JWT token.</w:t>
        <w:br/>
        <w:t>- This token should be included in the Authorization header for any protected routes that require authentication.</w:t>
        <w:br/>
        <w:t>Example:</w:t>
        <w:br/>
        <w:t xml:space="preserve">  Authorization: Bearer &lt;your_jwt_token&gt;</w:t>
        <w:br/>
      </w:r>
    </w:p>
    <w:p>
      <w:pPr>
        <w:pStyle w:val="Heading3"/>
      </w:pPr>
      <w:r>
        <w:t>Example Protected Route</w:t>
      </w:r>
    </w:p>
    <w:p>
      <w:r>
        <w:br/>
        <w:t>If you wish to protect any of the movie-related routes (such as updating or deleting movies), you can use the following middleware to verify the JWT token:</w:t>
        <w:br/>
        <w:t>```js</w:t>
        <w:br/>
        <w:t>const jwt = require('jsonwebtoken');</w:t>
        <w:br/>
        <w:br/>
        <w:t>const verifyToken = (req, res, next) =&gt; {</w:t>
        <w:br/>
        <w:t xml:space="preserve">  const token = req.header('Authorization')?.replace('Bearer ', '');</w:t>
        <w:br/>
        <w:br/>
        <w:t xml:space="preserve">  if (!token) {</w:t>
        <w:br/>
        <w:t xml:space="preserve">    return res.status(401).json({ message: 'Access denied. No token provided.' });</w:t>
        <w:br/>
        <w:t xml:space="preserve">  }</w:t>
        <w:br/>
        <w:br/>
        <w:t xml:space="preserve">  try {</w:t>
        <w:br/>
        <w:t xml:space="preserve">    const decoded = jwt.verify(token, process.env.JWT_SECRET);</w:t>
        <w:br/>
        <w:t xml:space="preserve">    req.user = decoded;</w:t>
        <w:br/>
        <w:t xml:space="preserve">    next(); // Proceed to the next middleware/route handler</w:t>
        <w:br/>
        <w:t xml:space="preserve">  } catch (error) {</w:t>
        <w:br/>
        <w:t xml:space="preserve">    res.status(400).json({ message: 'Invalid token' });</w:t>
        <w:br/>
        <w:t xml:space="preserve">  }</w:t>
        <w:br/>
        <w:t>};</w:t>
        <w:br/>
        <w:t>```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